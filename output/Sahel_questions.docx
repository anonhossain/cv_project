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resume is insufficient to answer the requirements of the Growth Data Analyst job description.  The provided resume lacks any demonstrable experience or projects relevant to data analysis, A/B testing, KPI tracking, or the use of tools like SQL, Python, or R.  It primarily details skills and experience in computer training and document control, which are unrelated to the target position.  Therefore, the following questions are geared toward understanding the candidate's *potential* and identifying significant gaps in their experience.  No technical questions related to projects can be asked because none are provided.</w:t>
      </w:r>
    </w:p>
    <w:p/>
    <w:p>
      <w:r>
        <w:t>**Questions for Samrose Hossain Sahel:**</w:t>
      </w:r>
    </w:p>
    <w:p/>
    <w:p>
      <w:r>
        <w:t>1. **Given your background in computer training, what aspects of that experience translated to developing analytical skills, particularly in interpreting numerical data or identifying patterns?** (Addresses gap in relevant experience)</w:t>
      </w:r>
    </w:p>
    <w:p/>
    <w:p>
      <w:r>
        <w:t>2. **The job description emphasizes collaboration with cross-functional teams. Describe a situation where you successfully collaborated with individuals from different departments or backgrounds to achieve a common goal.  How did you manage potential conflicts or differing perspectives?** (Assesses soft skills relevant to the role)</w:t>
      </w:r>
    </w:p>
    <w:p/>
    <w:p>
      <w:r>
        <w:t>3. **While your resume doesn't explicitly mention experience with SQL, Python, or R, the job description lists proficiency in these tools as essential.  What steps have you taken to learn these tools, and what is your current level of proficiency in each?  Please provide specific examples of your use (even if from personal projects).** (Addresses critical skill gap)</w:t>
      </w:r>
    </w:p>
    <w:p/>
    <w:p>
      <w:r>
        <w:t>4. **The job requires analyzing user data to identify growth opportunities.  Describe your understanding of key user engagement metrics (e.g., churn rate, conversion rate, daily/monthly active users).  How would you approach identifying areas for improvement in these metrics for a specific product or service?** (Assesses foundational knowledge)</w:t>
      </w:r>
    </w:p>
    <w:p/>
    <w:p>
      <w:r>
        <w:t>5. **Explain your understanding of A/B testing methodologies.  What are some critical considerations when designing and implementing A/B tests to ensure statistically valid results?** (Assesses crucial skill for the role)</w:t>
      </w:r>
    </w:p>
    <w:p/>
    <w:p>
      <w:r>
        <w:t>6. **How would you approach developing a dashboard to track key performance indicators (KPIs) related to user acquisition and retention?  What tools and techniques would you use? What are the essential metrics to include?** (Tests practical application of skills)</w:t>
      </w:r>
    </w:p>
    <w:p/>
    <w:p>
      <w:r>
        <w:t>7. **Describe your experience with data visualization.  What types of charts and graphs are most effective for communicating data insights to different audiences (technical vs. non-technical)?** (Assesses a necessary skill)</w:t>
      </w:r>
    </w:p>
    <w:p/>
    <w:p>
      <w:r>
        <w:t>8. **The job description mentions staying up-to-date with industry trends.  Describe recent advancements or trends in data analysis or growth hacking that have caught your attention.** (Tests awareness of industry landscape)</w:t>
      </w:r>
    </w:p>
    <w:p/>
    <w:p>
      <w:r>
        <w:t>9. **This role requires making data-driven recommendations to drive business growth. Describe a scenario where you had to interpret data, draw conclusions, and present those conclusions in a clear, concise, and persuasive manner to decision-makers.**  (Assesses communication and analytical skills)</w:t>
      </w:r>
    </w:p>
    <w:p/>
    <w:p>
      <w:r>
        <w:t>10. **How would you handle a situation where the data analysis reveals conflicting information or unexpected results?** (Assesses problem-solving skills)</w:t>
      </w:r>
    </w:p>
    <w:p/>
    <w:p>
      <w:r>
        <w:t>11. **Let's say you identified a significant drop in user engagement. How would you systematically investigate the cause, using data analysis to pinpoint potential factors?** (Tests analytical thinking)</w:t>
      </w:r>
    </w:p>
    <w:p/>
    <w:p/>
    <w:p>
      <w:r>
        <w:t>This candidate needs to significantly strengthen their resume to reflect the required skills before being considered for this role.  The questions above attempt to assess what knowledge they possess and identify where significant training is needed.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