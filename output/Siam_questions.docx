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resume is insufficient to answer the job description's requirements.  The candidate lacks the necessary experience (3-5 years in data analysis focused on growth and user engagement), specific technical skills (SQL, Python, R, A/B testing platforms), and a portfolio showcasing relevant work.  Therefore, the questions below are based on what *little* information is provided, focusing on identifying the gap between the candidate's qualifications and the job's demands.  Many questions would elicit answers demonstrating a significant lack of relevant experience.</w:t>
      </w:r>
    </w:p>
    <w:p/>
    <w:p>
      <w:r>
        <w:t>**Questions for Md. Samiul Alam Siam:**</w:t>
      </w:r>
    </w:p>
    <w:p/>
    <w:p>
      <w:r>
        <w:t>1.  **Given the job description requires 3-5 years of experience in growth data analysis, your resume doesn't reflect this. Can you describe any projects or experiences, even personal ones, where you've used data analysis to drive growth or improve a process?  Please detail your methodology, tools used, and results achieved.** (This probes for hidden experience, but realistically will likely highlight the lack thereof.)</w:t>
      </w:r>
    </w:p>
    <w:p/>
    <w:p>
      <w:r>
        <w:t>2.  **The job description emphasizes proficiency in SQL, Python, or R.  Your resume mentions a 6-month office applications course. Can you elaborate on your experience with any of these programming languages or database query languages?  Can you provide specific examples of projects you've completed using them?** (This directly addresses the key skill gap.)</w:t>
      </w:r>
    </w:p>
    <w:p/>
    <w:p>
      <w:r>
        <w:t>3.  **The role necessitates a strong understanding of statistical analysis and A/B testing.  Can you explain your understanding of statistical significance, p-values, and how you would design and interpret the results of an A/B test to measure the impact of a new feature on user engagement?**  (This assesses fundamental statistical knowledge – likely a major weak point given the resume.)</w:t>
      </w:r>
    </w:p>
    <w:p/>
    <w:p>
      <w:r>
        <w:t>4.  **The job description highlights the importance of data visualization for communicating insights.  What data visualization tools are you familiar with?  Describe a scenario where you had to create a compelling visualization to communicate complex data to a non-technical audience.** (This assesses visualization skills – again, likely weak based on the resume.)</w:t>
      </w:r>
    </w:p>
    <w:p/>
    <w:p>
      <w:r>
        <w:t>5.  **Describe your experience working with cross-functional teams. Although your resume doesn't detail professional experience, can you share examples from academic or extracurricular activities where you collaborated effectively to achieve a common goal?** (Attempts to find *some* transferable skills, albeit unlikely to meet the job's collaborative requirements.)</w:t>
      </w:r>
    </w:p>
    <w:p/>
    <w:p>
      <w:r>
        <w:t>6.  **How would you approach analyzing user data to identify areas for growth within a specific product or service?  Walk me through your thought process, from data collection and cleaning to identifying actionable insights.** (Assesses analytical approach – the lack of experience will likely show.)</w:t>
      </w:r>
    </w:p>
    <w:p/>
    <w:p>
      <w:r>
        <w:t>7.  **How familiar are you with various growth hacking techniques?  Can you describe your approach to user acquisition and retention using data-driven strategies?** (Directly addresses a key responsibility outlined in the job description. The answer will likely reveal a fundamental lack of knowledge.)</w:t>
      </w:r>
    </w:p>
    <w:p/>
    <w:p>
      <w:r>
        <w:t>8.  **How do you stay updated on the latest trends and best practices in data analysis and growth marketing?** (Addresses a requirement, but the answer will depend on the candidate's self-education efforts, which are unknown.)</w:t>
      </w:r>
    </w:p>
    <w:p/>
    <w:p>
      <w:r>
        <w:t>9.  **Let’s say you identified a significant drop in user engagement. How would you use data analysis to diagnose the root cause and propose solutions?** (Tests problem-solving skills within the job context.  Again, the lack of relevant experience will likely be apparent.)</w:t>
      </w:r>
    </w:p>
    <w:p/>
    <w:p/>
    <w:p>
      <w:r>
        <w:t>10. **While your resume doesn't include a portfolio, can you describe a hypothetical project where you would apply your data analysis skills to solve a business problem?** (Attempts to assess capability despite the lack of a portfolio.)</w:t>
      </w:r>
    </w:p>
    <w:p/>
    <w:p/>
    <w:p>
      <w:r>
        <w:t>It is crucial to understand that this candidate is significantly underqualified for the position based on the provided resume.  The interview should focus on understanding why they applied and managing their expectations.  A more realistic role might be an entry-level position with significant training opportunities.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