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Interview Questions for Growth Data Analyst Candidate (Anon Hossain)</w:t>
      </w:r>
    </w:p>
    <w:p/>
    <w:p>
      <w:r>
        <w:t>Based on the provided job description and resume, here are some high-standard interview questions categorized for clarity:</w:t>
      </w:r>
    </w:p>
    <w:p/>
    <w:p/>
    <w:p>
      <w:r>
        <w:t>**I.  Data Analysis &amp; Growth Hacking:**</w:t>
      </w:r>
    </w:p>
    <w:p/>
    <w:p>
      <w:r>
        <w:t>1. **(Advanced, relating to Friday Sale project):**  Your resume mentions a 28.8% revenue increase from your Friday Sale project using Python, Excel, and Power BI. Can you detail the specific data analysis techniques you employed to identify the growth opportunities and how those insights directly translated into actionable strategies that led to this significant increase?  What were the key performance indicators (KPIs) you tracked, and how did you measure their impact?  Discuss any challenges encountered and how you overcame them.</w:t>
      </w:r>
    </w:p>
    <w:p/>
    <w:p>
      <w:r>
        <w:t>2. **(Advanced, relating to Credit Card project):** You developed Power BI dashboards for credit card analysis using Postgres SQL.  Describe a situation where you had to deal with incomplete or inconsistent data within the Postgres database. What steps did you take to clean and prepare the data for analysis, and how did you ensure data quality affected the accuracy and reliability of your insights?</w:t>
      </w:r>
    </w:p>
    <w:p/>
    <w:p>
      <w:r>
        <w:t>3. **(Skill-based):** You list proficiency in SQL, Python, and Power BI.  Describe a scenario where you had to combine data from multiple sources using SQL, perform data manipulation and cleaning in Python, and then visualize the results effectively in Power BI to tell a compelling data story. What specific SQL queries or Python libraries did you leverage in this scenario?</w:t>
      </w:r>
    </w:p>
    <w:p/>
    <w:p>
      <w:r>
        <w:t>4. **(Job-related):** The job description emphasizes identifying growth opportunities.  Describe your approach to identifying areas for improvement in user acquisition, retention, and engagement.  What are some common growth hacking techniques you're familiar with, and how would you prioritize them based on data analysis?</w:t>
      </w:r>
    </w:p>
    <w:p/>
    <w:p/>
    <w:p>
      <w:r>
        <w:t>**II.  A/B Testing and Experimentation:**</w:t>
      </w:r>
    </w:p>
    <w:p/>
    <w:p>
      <w:r>
        <w:t>5. **(Skill-based):**  Describe your experience with A/B testing.  What statistical methods do you use to determine statistical significance in A/B test results?  How do you handle situations where A/B tests yield inconclusive results or conflicting data?</w:t>
      </w:r>
    </w:p>
    <w:p/>
    <w:p>
      <w:r>
        <w:t>6. **(Advanced, hypothetical):** Let's say an A/B test shows a significant positive impact on one metric (e.g., click-through rate) but a negative impact on another (e.g., conversion rate). How would you interpret these seemingly conflicting results, and what further investigation would you conduct?</w:t>
      </w:r>
    </w:p>
    <w:p/>
    <w:p/>
    <w:p>
      <w:r>
        <w:t>**III. Machine Learning &amp; Model Building (from Banknote Authentication project):**</w:t>
      </w:r>
    </w:p>
    <w:p/>
    <w:p>
      <w:r>
        <w:t>7. **(Technical, Project-specific):** Your Banknote Authentication project achieved 100% accuracy using KNN, SVC, and Perceptron. What techniques did you use to prevent overfitting? How did you select the optimal hyperparameters for each model, and what metrics did you use to evaluate their performance beyond accuracy?  What are the limitations of achieving 100% accuracy in a real-world machine learning problem?</w:t>
      </w:r>
    </w:p>
    <w:p/>
    <w:p>
      <w:r>
        <w:t>8. **(Advanced, conceptual):**  Compare and contrast the strengths and weaknesses of KNN, SVC, and Perceptron classifiers.  In what situations would you choose one over the others?</w:t>
      </w:r>
    </w:p>
    <w:p/>
    <w:p/>
    <w:p>
      <w:r>
        <w:t>**IV.  Collaboration and Communication:**</w:t>
      </w:r>
    </w:p>
    <w:p/>
    <w:p>
      <w:r>
        <w:t>9. **(Job-related):** The role requires collaboration with cross-functional teams.  Describe a situation where you had to communicate complex data insights to a non-technical audience.  How did you tailor your communication style to ensure they understood the key findings and recommendations?</w:t>
      </w:r>
    </w:p>
    <w:p/>
    <w:p>
      <w:r>
        <w:t>10. **(Resume-based):** You mention experience as Head of Documentation at Daffodil International University Model United Nations.  How did this role develop your collaboration and communication skills, and how are these skills relevant to this Data Analyst position?</w:t>
      </w:r>
    </w:p>
    <w:p/>
    <w:p/>
    <w:p>
      <w:r>
        <w:t>**V.  Further Exploration:**</w:t>
      </w:r>
    </w:p>
    <w:p/>
    <w:p>
      <w:r>
        <w:t>11. **(Open-ended):** What are some current trends in data analysis or growth hacking that excite you, and how do you plan to stay up-to-date with these developments?</w:t>
      </w:r>
    </w:p>
    <w:p/>
    <w:p/>
    <w:p>
      <w:r>
        <w:t>These questions aim to assess the candidate's depth of knowledge, analytical abilities, problem-solving skills, and communication proficiency, all critical for success in a Growth Data Analyst role.  They move beyond superficial questions to delve into the candidate's experience and thought processes.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