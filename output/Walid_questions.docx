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Given Walid Al Hasan's resume and the Growth Data Analyst job description,  it's clear there's a significant mismatch in experience.  His background is primarily in software development, lacking the necessary data analysis experience (SQL, Python/R, A/B testing, etc.) and demonstrated expertise in growth hacking strategies required for this role.  However, we can still formulate interview questions to assess his *potential* and willingness to learn, focusing on transferable skills:</w:t>
      </w:r>
    </w:p>
    <w:p/>
    <w:p/>
    <w:p>
      <w:r>
        <w:t>**Questions Focused on Transferable Skills and Potential:**</w:t>
      </w:r>
    </w:p>
    <w:p/>
    <w:p>
      <w:r>
        <w:t>1. **Project Deep Dive (MyBlog):**  "Your MyBlog project utilizes a LAMP stack.  Imagine you needed to track user engagement metrics (e.g., time spent on posts, bounce rate, return visits) within this application.  Describe the data infrastructure you would implement (database schema, data collection methods) and the metrics you'd prioritize to understand user behavior and identify growth opportunities.  What tools (SQL, Python libraries, etc.) would you use?"  (This tests his ability to apply existing skills to a data analysis problem.)</w:t>
      </w:r>
    </w:p>
    <w:p/>
    <w:p>
      <w:r>
        <w:t>2. **Project Deep Dive (Restaurant Menu API):** "In designing your Restaurant Menu API, how would you incorporate data analysis into the development process?  For instance, if you wanted to determine which menu items are most popular or identify trends in orders, what would your approach be?" (Assessing his understanding of data-driven decision-making in software development.)</w:t>
      </w:r>
    </w:p>
    <w:p/>
    <w:p>
      <w:r>
        <w:t>3. **A/B Testing Conceptual Understanding:** "While your resume doesn't directly show A/B testing experience, explain your understanding of the methodology.  If you were tasked with testing two different designs for a landing page, how would you design the experiment, analyze the results, and ensure statistical significance?" (Gauging his grasp of fundamental concepts even without practical experience.)</w:t>
      </w:r>
    </w:p>
    <w:p/>
    <w:p>
      <w:r>
        <w:t>4. **Data Visualization:** "Describe a situation where you created a visualization to communicate complex data.  What tools did you use, and how did you ensure the visualization was effective in conveying your insights?" (This evaluates his ability to communicate data effectively, which is crucial in data analysis.)</w:t>
      </w:r>
    </w:p>
    <w:p/>
    <w:p>
      <w:r>
        <w:t>5. **SQL Proficiency (Inferential):** "Many of your projects utilize databases.  Describe your experience working with SQL. Give an example of a complex SQL query you've written and explain the challenges you encountered and how you overcame them." (This attempts to probe SQL skills even without explicit mention of advanced queries in his resume)</w:t>
      </w:r>
    </w:p>
    <w:p/>
    <w:p>
      <w:r>
        <w:t>6. **Problem-Solving (Hypothetical):** "Let's say you're analyzing user data and discover a significant drop-off in conversion rates at a specific point in the user journey.  How would you approach investigating the cause of this drop-off, and what types of data analysis techniques would you employ?" (This tests his analytical and problem-solving abilities in a realistic scenario.)</w:t>
      </w:r>
    </w:p>
    <w:p/>
    <w:p>
      <w:r>
        <w:t>7. **Growth Hacking Mentality:** "Describe a product or service you admire.  How would you approach analyzing its user data to identify areas for growth using growth hacking techniques?" (This is an important skill, even if not explicitly mentioned in the resume)</w:t>
      </w:r>
    </w:p>
    <w:p/>
    <w:p/>
    <w:p>
      <w:r>
        <w:t>**Questions Regarding Career Goals and Learning Agility:**</w:t>
      </w:r>
    </w:p>
    <w:p/>
    <w:p>
      <w:r>
        <w:t>8. **Career Progression:** "Given your background in software engineering, why are you interested in transitioning to a Growth Data Analyst role? What specific aspects of this role appeal to you?"</w:t>
      </w:r>
    </w:p>
    <w:p/>
    <w:p>
      <w:r>
        <w:t>9. **Learning Agility:**  "This role requires continuous learning and adapting to new technologies and analytical approaches. Describe your approach to learning new skills and staying up-to-date with industry trends."</w:t>
      </w:r>
    </w:p>
    <w:p/>
    <w:p/>
    <w:p>
      <w:r>
        <w:t>**Note:**  It's crucial to emphasize that Walid would likely need additional training or experience before being a strong fit for this specific role.  These questions aim to gauge his potential and willingness to learn rather than assessing existing proficiency.  The interview should clearly communicate the skills gap and expectations.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