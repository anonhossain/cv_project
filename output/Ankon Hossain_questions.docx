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provided resume demonstrates significant full-stack development skills but lacks the necessary experience and skills for a Growth Data Analyst role.  The job description requires experience in data analysis, statistical modeling, A/B testing, and working with tools like SQL, Python, or R. The resume shows only front-end development skills (HTML, CSS, JavaScript).  Therefore, the questions below focus on bridging this gap and assessing the candidate's potential for learning and growth within the data analysis domain, rather than directly assessing their existing skills in this area.</w:t>
      </w:r>
    </w:p>
    <w:p/>
    <w:p>
      <w:r>
        <w:t xml:space="preserve">Given the mismatch, these questions aim to explore the candidate's transferrable skills and their aptitude for quickly learning the necessary data analysis techniques.  </w:t>
      </w:r>
    </w:p>
    <w:p/>
    <w:p>
      <w:r>
        <w:t>**Questions:**</w:t>
      </w:r>
    </w:p>
    <w:p/>
    <w:p>
      <w:r>
        <w:t>1. **Bridging the Gap:**  The job description emphasizes data-driven decision-making. While your background is in web development, describe a situation where you used data (even informally) to improve a project or solve a problem.  What data did you collect, how did you analyze it, and what was the outcome?</w:t>
      </w:r>
    </w:p>
    <w:p/>
    <w:p>
      <w:r>
        <w:t>2. **Analytical Thinking:**  Imagine you are tasked with improving user engagement on a website. How would you approach this problem?  What data would you want to collect and analyze to identify potential areas for improvement?  What hypotheses would you formulate and how would you test them?</w:t>
      </w:r>
    </w:p>
    <w:p/>
    <w:p>
      <w:r>
        <w:t>3. **Problem-Solving (Data-Related):** Your portfolio showcases impressive front-end skills. Let's say your weather app experienced a significant drop in daily active users. How would you use data analysis techniques to diagnose the problem and propose solutions? What metrics would you prioritize?</w:t>
      </w:r>
    </w:p>
    <w:p/>
    <w:p>
      <w:r>
        <w:t>4. **A/B Testing Conceptual Understanding:** Explain the concept of A/B testing and how it can be used to improve website conversion rates.  If you were to design an A/B test for improving the sign-up process on a website, what metrics would you track, and how would you measure success?</w:t>
      </w:r>
    </w:p>
    <w:p/>
    <w:p>
      <w:r>
        <w:t>5. **Data Visualization:**  How familiar are you with data visualization tools and techniques?  Describe a scenario where effective data visualization was crucial for communicating insights to a non-technical audience.</w:t>
      </w:r>
    </w:p>
    <w:p/>
    <w:p>
      <w:r>
        <w:t>6. **SQL Familiarity (Exploratory):**  While your resume doesn't list SQL proficiency,  describe your experience working with structured data.  Have you ever worked with databases or extracted information from structured datasets in any of your projects? What tools did you use?</w:t>
      </w:r>
    </w:p>
    <w:p/>
    <w:p>
      <w:r>
        <w:t>7. **Python/R Exposure (Exploratory):**  Have you ever had any exposure to Python or R, even for non-data analysis purposes (e.g., scripting, automation)? If so, describe your experience briefly.</w:t>
      </w:r>
    </w:p>
    <w:p/>
    <w:p>
      <w:r>
        <w:t>8. **Learning Agility:** The role requires rapid learning of new tools and technologies.  Describe a time you had to quickly learn a new skill or technology.  What was your approach, and what challenges did you face?</w:t>
      </w:r>
    </w:p>
    <w:p/>
    <w:p>
      <w:r>
        <w:t>9. **Collaboration:** The role requires close collaboration with product, marketing, and engineering teams. Describe your experience working collaboratively on a complex project, highlighting your communication and teamwork skills.</w:t>
      </w:r>
    </w:p>
    <w:p/>
    <w:p>
      <w:r>
        <w:t>10. **Growth Mindset:** This role involves continuous learning and adaptation. How do you stay up-to-date with the latest trends and technologies in the field of data analysis and business intelligence?</w:t>
      </w:r>
    </w:p>
    <w:p/>
    <w:p/>
    <w:p>
      <w:r>
        <w:t>**Advanced Questions (Conditional, based on answers to above):**</w:t>
      </w:r>
    </w:p>
    <w:p/>
    <w:p>
      <w:r>
        <w:t>* If the candidate shows *some* familiarity with SQL or scripting:  Write a SQL query (or Python/R code snippet) to perform a specific task, such as calculating the daily active users from a hypothetical user activity log.  (The exact task would depend on their demonstrated skill level).</w:t>
      </w:r>
    </w:p>
    <w:p/>
    <w:p>
      <w:r>
        <w:t>* If the candidate expresses understanding of statistical concepts:  Explain the difference between correlation and causation, providing a real-world example related to website analytics.  Discuss the potential pitfalls of misinterpreting correlation as causation.</w:t>
      </w:r>
    </w:p>
    <w:p/>
    <w:p/>
    <w:p>
      <w:r>
        <w:t>These questions are designed to assess the candidate's potential rather than their existing expertise in data analysis, recognizing the significant difference between their resume and the job requirements.  The goal is to identify candidates with strong analytical skills and a willingness to learn the necessary technical skills for the role.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